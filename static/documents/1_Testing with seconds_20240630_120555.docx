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Testing with seconds</w:t>
      </w:r>
    </w:p>
    <w:p>
      <w:r>
        <w:t xml:space="preserve"> ⠋⠁⠎⠙⠋⠁⠎⠙⠋⠁⠎⠙⠋</w:t>
      </w:r>
    </w:p>
    <w:p>
      <w:r>
        <w:t xml:space="preserve"> fasdfasdfasdf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