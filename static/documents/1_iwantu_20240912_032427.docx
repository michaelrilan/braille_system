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iwantu</w:t>
      </w:r>
    </w:p>
    <w:p>
      <w:r>
        <w:t>⠎⠞⠁⠽⠺⠊⠞⠓⠍⠑</w:t>
      </w:r>
    </w:p>
    <w:p>
      <w:r>
        <w:t>staywithme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