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fsadf</w:t>
      </w:r>
    </w:p>
    <w:p>
      <w:r>
        <w:t>⠎⠙⠋⠎⠁⠙⠋</w:t>
      </w:r>
    </w:p>
    <w:p>
      <w:r>
        <w:t>sdfsadf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