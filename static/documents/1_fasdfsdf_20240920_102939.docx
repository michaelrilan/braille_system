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fasdfsdf</w:t>
      </w:r>
    </w:p>
    <w:p>
      <w:r>
        <w:t>⠎⠙⠋⠎⠙⠋</w:t>
      </w:r>
    </w:p>
    <w:p>
      <w:r>
        <w:t>sdfsdf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