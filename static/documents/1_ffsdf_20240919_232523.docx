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ffsdf</w:t>
      </w:r>
    </w:p>
    <w:p>
      <w:r>
        <w:t>⠋⠎⠙⠋⠎⠙</w:t>
      </w:r>
    </w:p>
    <w:p>
      <w:r>
        <w:t>fsdfsd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