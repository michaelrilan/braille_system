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TTS</w:t>
      </w:r>
    </w:p>
    <w:p>
      <w:r>
        <w:t>⠠⠊ ⠓⠁⠧⠑ ⠏⠗⠕⠃⠇⠑⠍ ⠊⠝ ⠠⠞⠠⠞⠠⠎⠲</w:t>
      </w:r>
    </w:p>
    <w:p>
      <w:r>
        <w:t>I have problem in TTS.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