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</w:t>
      </w:r>
    </w:p>
    <w:p>
      <w:r>
        <w:t>⠁⠙⠁⠎⠙⠁⠎</w:t>
      </w:r>
    </w:p>
    <w:p>
      <w:r>
        <w:t>adasdas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