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nnnnn</w:t>
      </w:r>
    </w:p>
    <w:p>
      <w:r>
        <w:t>⠃⠃⠃⠃⠃</w:t>
      </w:r>
    </w:p>
    <w:p>
      <w:r>
        <w:t>bbbbb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