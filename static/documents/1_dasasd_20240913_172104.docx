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dasasd</w:t>
      </w:r>
    </w:p>
    <w:p>
      <w:r>
        <w:t>⠙⠁⠎⠙⠁⠎⠙</w:t>
      </w:r>
    </w:p>
    <w:p>
      <w:r>
        <w:t>dasdasd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