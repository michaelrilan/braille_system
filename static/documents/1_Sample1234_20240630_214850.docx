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Sample1234</w:t>
      </w:r>
    </w:p>
    <w:p>
      <w:r>
        <w:t xml:space="preserve"> ⠠⠃⠕⠙⠽ ⠂⠆⠒⠒⠲</w:t>
      </w:r>
    </w:p>
    <w:p>
      <w:r>
        <w:t xml:space="preserve"> Body 12334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