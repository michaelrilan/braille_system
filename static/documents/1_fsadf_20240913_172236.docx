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fsadf</w:t>
      </w:r>
    </w:p>
    <w:p>
      <w:r>
        <w:t>⠋⠁⠎⠙⠋</w:t>
      </w:r>
    </w:p>
    <w:p>
      <w:r>
        <w:t>fasdf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