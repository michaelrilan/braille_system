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dasd</w:t>
      </w:r>
    </w:p>
    <w:p>
      <w:r>
        <w:t xml:space="preserve"> ⠁⠎⠙⠁⠎⠙</w:t>
      </w:r>
    </w:p>
    <w:p>
      <w:r>
        <w:t xml:space="preserve"> asdasd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