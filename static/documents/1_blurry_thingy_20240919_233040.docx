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blurry thingy</w:t>
      </w:r>
    </w:p>
    <w:p>
      <w:r>
        <w:t>⠊⠎ ⠺⠕⠗⠅⠊⠝⠛</w:t>
      </w:r>
    </w:p>
    <w:p>
      <w:r>
        <w:t>is working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