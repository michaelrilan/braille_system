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Please work as well</w:t>
      </w:r>
    </w:p>
    <w:p>
      <w:r>
        <w:t>⠠⠏⠇⠑⠁⠎⠑ ⠺⠕⠗⠅⠲</w:t>
      </w:r>
    </w:p>
    <w:p>
      <w:r>
        <w:t>Please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