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fsdfsdf</w:t>
      </w:r>
    </w:p>
    <w:p>
      <w:r>
        <w:t>⠋⠎⠙⠋⠎⠙⠋</w:t>
      </w:r>
    </w:p>
    <w:p>
      <w:r>
        <w:t>fsdfsdf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