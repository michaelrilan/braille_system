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blurry thingy </w:t>
      </w:r>
    </w:p>
    <w:p>
      <w:r>
        <w:t>⠧⠑⠗⠽ ⠎⠊⠝⠛⠊⠝⠛ ⠁⠝⠙ ⠺⠁⠞⠉⠓⠊⠝⠛⠲</w:t>
      </w:r>
    </w:p>
    <w:p>
      <w:r>
        <w:t>very singing and watching.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