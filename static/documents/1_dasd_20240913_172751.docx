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dasd</w:t>
      </w:r>
    </w:p>
    <w:p>
      <w:r>
        <w:t>⠙⠁⠎⠁⠎</w:t>
      </w:r>
    </w:p>
    <w:p>
      <w:r>
        <w:t>dasas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