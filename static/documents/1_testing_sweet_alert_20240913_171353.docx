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sweet alert</w:t>
      </w:r>
    </w:p>
    <w:p>
      <w:r>
        <w:t>⠋⠎⠁⠙⠋⠎⠙⠋</w:t>
      </w:r>
    </w:p>
    <w:p>
      <w:r>
        <w:t>fsadfsdf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