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</w:t>
      </w:r>
    </w:p>
    <w:p>
      <w:r>
        <w:t xml:space="preserve"> ⠠⠞⠠⠓⠠⠊⠠⠎ ⠠⠊⠠⠎ ⠠⠁ ⠠⠞⠠⠑⠠⠎⠠⠞ ⠠⠃⠠⠗⠠⠁⠠⠊⠠⠇⠠⠇⠠⠑ ⠠⠎⠠⠽⠠⠎⠠⠞⠠⠑⠠⠍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