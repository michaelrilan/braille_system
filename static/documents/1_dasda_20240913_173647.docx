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dasda</w:t>
      </w:r>
    </w:p>
    <w:p>
      <w:r>
        <w:t>⠎⠙⠁⠎⠙⠁⠎⠙</w:t>
      </w:r>
    </w:p>
    <w:p>
      <w:r>
        <w:t>sdasdasd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