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dasdas</w:t>
      </w:r>
    </w:p>
    <w:p>
      <w:r>
        <w:t>⠙⠁⠎⠙⠁⠎⠙</w:t>
      </w:r>
    </w:p>
    <w:p>
      <w:r>
        <w:t>dasdasd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