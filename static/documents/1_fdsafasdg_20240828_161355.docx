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fdsafasdg</w:t>
      </w:r>
    </w:p>
    <w:p>
      <w:r>
        <w:t>⠚⠅⠅ ⠉⠁⠉⠅⠚⠎⠁⠓⠙⠋⠥⠊⠕⠓⠁⠎⠃⠧⠇ ⠋⠎⠓⠙⠥⠋⠊⠕⠁⠎⠥⠋⠙⠅⠁⠚⠎⠝⠋ ⠎⠙⠋⠥⠊⠁⠎⠽⠓⠙⠋⠊⠇⠅⠚⠇⠎⠁⠙⠓⠋⠛⠓⠁⠙⠛⠥⠊⠕⠋⠁⠎⠙⠝⠋⠧⠇⠅⠚⠁⠝ ⠙⠛⠁⠚⠎⠙⠕;⠊⠚⠋⠇⠅⠁⠎⠚⠙;⠋⠊⠕⠑ ⠎⠁⠋⠙⠚⠁⠎;⠙ ⠚⠍⠋;⠇⠎⠙⠅⠚⠋⠕⠊⠎⠁⠚⠋ ⠎⠙⠅⠇⠋⠚⠁;⠕⠊⠑⠋⠚⠇⠝⠛⠁ ⠎⠁⠙⠚⠋ ⠇⠅⠚⠁;⠁⠚⠊⠕⠗⠚;⠇⠁⠎⠚⠙⠋⠛;⠎⠁⠇⠙⠅⠕⠊⠞⠛⠚⠗⠎⠵⠇⠧⠍⠙⠋⠅⠛⠚⠑⠗⠊⠕⠎⠛⠚⠎⠙;⠇⠋⠅⠧⠍⠙⠋⠎⠛⠚⠇⠎⠙⠅⠚⠛;⠎⠙⠇⠅⠚⠋⠛</w:t>
      </w:r>
    </w:p>
    <w:p>
      <w:r>
        <w:t>jkk cackjsahdfuiohasbvl fshdufioasufdkajsnf sdfuiasyhdfilkjlsadhfghadguiofasdnfvlkjan dgajsdo;ijflkasjd;fioe safdjas;d jmf;lsdkjfoisajf sdklfja;oiefjlnga sadjf lkja;ajiorj;lasjdfg;saldkoitgjrszlvmdfkgjeriosgjsd;lfkvmdfsgjlsdkjg;sdlkjfg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