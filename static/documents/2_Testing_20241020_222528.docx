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Testing</w:t>
      </w:r>
    </w:p>
    <w:p/>
    <w:p>
      <w:r>
        <w:rPr>
          <w:sz w:val="44"/>
        </w:rPr>
        <w:t xml:space="preserve">⠠   ⠞   ⠓   ⠊   ⠎       ⠊   ⠎       ⠋   ⠗   ⠕   ⠍       ⠎   ⠞   ⠥   ⠙   ⠑   ⠝   ⠞       ⠎   ⠊   ⠙   ⠑    </w:t>
      </w:r>
    </w:p>
    <w:p>
      <w:r>
        <w:rPr>
          <w:sz w:val="44"/>
        </w:rPr>
        <w:t xml:space="preserve">This is from student side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