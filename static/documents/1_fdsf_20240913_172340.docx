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fdsf</w:t>
      </w:r>
    </w:p>
    <w:p>
      <w:r>
        <w:t>⠋⠎⠙⠋⠎⠙</w:t>
      </w:r>
    </w:p>
    <w:p>
      <w:r>
        <w:t>fsdfsd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