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fsadf</w:t>
      </w:r>
    </w:p>
    <w:p>
      <w:r>
        <w:t>⠋⠎⠁⠙⠋</w:t>
      </w:r>
    </w:p>
    <w:p>
      <w:r>
        <w:t>fsadf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