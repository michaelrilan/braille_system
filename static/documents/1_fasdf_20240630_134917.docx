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bbbbb</w:t>
      </w:r>
    </w:p>
    <w:p>
      <w:r>
        <w:t>⠁⠁⠁⠁⠁⠁</w:t>
      </w:r>
    </w:p>
    <w:p>
      <w:r>
        <w:t>aaaaaa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