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 ulit</w:t>
      </w:r>
    </w:p>
    <w:p>
      <w:r>
        <w:t xml:space="preserve">⠞⠑⠎⠞⠊⠝⠛ ⠃⠗⠁⠊⠇⠇⠑ ⠙⠗⠁⠋⠞ </w:t>
      </w:r>
    </w:p>
    <w:p>
      <w:r>
        <w:t xml:space="preserve">testing braille draft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