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  Cause its been raining in manila</w:t>
      </w:r>
    </w:p>
    <w:p>
      <w:r>
        <w:t xml:space="preserve">   ⠁⠗⠑ ⠽⠕⠥ ⠝⠕⠞ ⠋⠑⠑⠇⠊⠝⠛ ⠉⠕⠇⠙⠦</w:t>
      </w:r>
    </w:p>
    <w:p>
      <w:r>
        <w:t xml:space="preserve">   are you not feeling cold?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