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0"/>
        </w:rPr>
        <w:t>SAMPLE BRAILLE TITLE FROM ADMIN</w:t>
      </w:r>
    </w:p>
    <w:p/>
    <w:p>
      <w:r>
        <w:rPr>
          <w:sz w:val="44"/>
        </w:rPr>
        <w:t>⠠   ⠎   ⠠   ⠁   ⠠   ⠍   ⠠   ⠏   ⠠   ⠇   ⠠   ⠑       ⠠   ⠃   ⠠   ⠗   ⠠   ⠁   ⠠   ⠊   ⠠   ⠇   ⠠   ⠇   ⠠   ⠑       ⠠   ⠉   ⠠   ⠕   ⠠   ⠝   ⠠   ⠞   ⠠   ⠑   ⠠   ⠝   ⠠   ⠞       ⠠   ⠋   ⠠   ⠗   ⠠   ⠕   ⠠   ⠍       ⠠   ⠁   ⠠   ⠙   ⠠   ⠍   ⠠   ⠊   ⠠   ⠝</w:t>
      </w:r>
    </w:p>
    <w:p>
      <w:r>
        <w:rPr>
          <w:sz w:val="44"/>
        </w:rPr>
        <w:t>SAMPLE BRAILLE CONTENT FROM ADMIN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