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Alliah</w:t>
      </w:r>
    </w:p>
    <w:p>
      <w:r>
        <w:t>⠠⠊ ⠁⠍ ⠊⠝ ⠇⠕⠧⠑ ⠺⠊⠞⠓ ⠠⠁⠇⠇⠁⠓⠲</w:t>
      </w:r>
    </w:p>
    <w:p>
      <w:r>
        <w:t>I am in love with Allah.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