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Test101</w:t>
      </w:r>
    </w:p>
    <w:p>
      <w:r>
        <w:t>⠠⠏⠕⠺⠑⠗ ⠠⠞⠑⠎⠞ ⠠⠞⠑⠎⠞ ⠠⠞⠑⠎⠞</w:t>
        <w:br/>
        <w:br/>
        <w:br/>
        <w:br/>
        <w:br/>
        <w:br/>
        <w:t xml:space="preserve">⠠⠞⠑⠎⠞⠊⠝⠛⠛⠛⠛⠛ </w:t>
      </w:r>
    </w:p>
    <w:p>
      <w:r>
        <w:t>Power Test Test Test</w:t>
        <w:br/>
        <w:br/>
        <w:br/>
        <w:br/>
        <w:br/>
        <w:br/>
        <w:t xml:space="preserve">Testinggggg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