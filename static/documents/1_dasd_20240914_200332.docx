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</w:t>
      </w:r>
    </w:p>
    <w:p>
      <w:r>
        <w:t>⠙⠁⠎⠙⠁⠎</w:t>
      </w:r>
    </w:p>
    <w:p>
      <w:r>
        <w:t>dasdas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