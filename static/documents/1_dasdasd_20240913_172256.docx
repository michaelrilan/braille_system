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dasdasd</w:t>
      </w:r>
    </w:p>
    <w:p>
      <w:r>
        <w:t>⠙⠁⠎⠙⠁⠎⠙</w:t>
      </w:r>
    </w:p>
    <w:p>
      <w:r>
        <w:t>dasdasd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