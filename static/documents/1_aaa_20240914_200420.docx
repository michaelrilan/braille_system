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aaa</w:t>
      </w:r>
    </w:p>
    <w:p>
      <w:r>
        <w:t>⠁⠁⠁⠁</w:t>
      </w:r>
    </w:p>
    <w:p>
      <w:r>
        <w:t>aaaa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