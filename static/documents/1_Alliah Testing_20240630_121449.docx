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Alliah Testing</w:t>
      </w:r>
    </w:p>
    <w:p>
      <w:r>
        <w:t xml:space="preserve"> ⠠⠃⠕⠙⠽⠥ ⠠⠃⠗⠁⠊⠇⠇⠑</w:t>
      </w:r>
    </w:p>
    <w:p>
      <w:r>
        <w:t xml:space="preserve"> Bodyu Braille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