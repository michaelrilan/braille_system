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fsdfsdfa</w:t>
      </w:r>
    </w:p>
    <w:p>
      <w:r>
        <w:t>⠓⠁⠽ ⠝⠁⠅⠕</w:t>
      </w:r>
    </w:p>
    <w:p>
      <w:r>
        <w:t>hay nako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