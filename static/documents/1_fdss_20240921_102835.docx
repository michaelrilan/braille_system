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fdss</w:t>
      </w:r>
    </w:p>
    <w:p>
      <w:r>
        <w:t>⠙⠋⠎⠙⠁⠋⠎⠁⠙⠋</w:t>
      </w:r>
    </w:p>
    <w:p>
      <w:r>
        <w:t>dfsdafsadf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