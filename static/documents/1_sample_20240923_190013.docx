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</w:t>
      </w:r>
    </w:p>
    <w:p>
      <w:r>
        <w:t>⠞⠓⠊⠎ ⠊⠎ ⠁ ⠎⠁⠍⠏⠇⠑ ⠕⠋ ⠑⠭⠑ ⠋⠊⠇⠑⠲</w:t>
      </w:r>
    </w:p>
    <w:p>
      <w:r>
        <w:t>this is a sample of exe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